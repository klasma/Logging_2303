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2929-2024 i Ragunda kommun</w:t>
      </w:r>
    </w:p>
    <w:p>
      <w:r>
        <w:t>Detta dokument behandlar höga naturvärden i avverkningsanmälan A 2929-2024 i Ragunda kommun. Denna avverkningsanmälan inkom 2024-01-24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klådris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2929-2024 karta.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6999301, E 572565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