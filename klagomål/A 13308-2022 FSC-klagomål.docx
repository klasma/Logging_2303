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13308-2022 i Ragunda kommun</w:t>
      </w:r>
    </w:p>
    <w:p>
      <w:r>
        <w:t>Detta dokument behandlar höga naturvärden i avverkningsanmälan A 13308-2022 i Ragunda kommun. Denna avverkningsanmälan inkom 2022-03-24 22:28:34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smalskaftslav (VU), brunklöver (NT), granticka (NT), gränsticka (NT), harticka (NT), lunglav (NT), rosenticka (NT), vedtrappmossa (NT), bronshjon (S), gulnål (S), kransrams (S), skogshakmossa (S),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9254"/>
            <wp:docPr id="1" name="Picture 1"/>
            <wp:cNvGraphicFramePr>
              <a:graphicFrameLocks noChangeAspect="1"/>
            </wp:cNvGraphicFramePr>
            <a:graphic>
              <a:graphicData uri="http://schemas.openxmlformats.org/drawingml/2006/picture">
                <pic:pic>
                  <pic:nvPicPr>
                    <pic:cNvPr id="0" name="A 13308-2022 karta.png"/>
                    <pic:cNvPicPr/>
                  </pic:nvPicPr>
                  <pic:blipFill>
                    <a:blip r:embed="rId16"/>
                    <a:stretch>
                      <a:fillRect/>
                    </a:stretch>
                  </pic:blipFill>
                  <pic:spPr>
                    <a:xfrm>
                      <a:off x="0" y="0"/>
                      <a:ext cx="5486400" cy="6509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7018459, E 550693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