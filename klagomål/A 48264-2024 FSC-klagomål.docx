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48264-2024 i Ragunda kommun</w:t>
      </w:r>
    </w:p>
    <w:p>
      <w:r>
        <w:t>Detta dokument behandlar höga naturvärden i avverkningsanmälan A 48264-2024 i Ragunda kommun. Denna avverkningsanmälan inkom 2024-10-25 10:15:24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grantickeporing (VU), rynkskinn (VU), gammelgransskål (NT), garnlav (NT), granticka (NT), gränsticka (NT), lunglav (NT), rosenticka (NT), skrovellav (NT), tretåig hackspett (NT, §4), ullticka (NT), barkkornlav (S), korallrot (S, §8), norrlandslav (S), skinnlav (S), stuplav (S), svavelriska (S), vedticka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8264-2024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6985186, E 591909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