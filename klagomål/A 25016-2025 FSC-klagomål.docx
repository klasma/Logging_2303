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25016-2025 i Ragunda kommun</w:t>
      </w:r>
    </w:p>
    <w:p>
      <w:r>
        <w:t>Detta dokument behandlar höga naturvärden i avverkningsanmälan A 25016-2025 i Ragunda kommun. Denna avverkningsanmälan inkom 2025-05-22 15:15:28 och omfattar 17,9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lunglav (NT), spillkråka (NT, §4), tretåig hackspett (NT, §4), ullticka (NT), bårdlav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1854"/>
            <wp:docPr id="1" name="Picture 1"/>
            <wp:cNvGraphicFramePr>
              <a:graphicFrameLocks noChangeAspect="1"/>
            </wp:cNvGraphicFramePr>
            <a:graphic>
              <a:graphicData uri="http://schemas.openxmlformats.org/drawingml/2006/picture">
                <pic:pic>
                  <pic:nvPicPr>
                    <pic:cNvPr id="0" name="A 25016-2025 karta.png"/>
                    <pic:cNvPicPr/>
                  </pic:nvPicPr>
                  <pic:blipFill>
                    <a:blip r:embed="rId16"/>
                    <a:stretch>
                      <a:fillRect/>
                    </a:stretch>
                  </pic:blipFill>
                  <pic:spPr>
                    <a:xfrm>
                      <a:off x="0" y="0"/>
                      <a:ext cx="5486400" cy="3381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6984711, E 596871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