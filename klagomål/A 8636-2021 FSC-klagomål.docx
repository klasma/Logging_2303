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8636-2021 i Ragunda kommun</w:t>
      </w:r>
    </w:p>
    <w:p>
      <w:r>
        <w:t>Detta dokument behandlar höga naturvärden i avverkningsanmälan A 8636-2021 i Ragunda kommun. Denna avverkningsanmälan inkom 2021-02-18 00:00:00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luddlav (S),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8636-2021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7008999, E 548512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