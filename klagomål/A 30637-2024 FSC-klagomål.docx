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30637-2024 i Ragunda kommun</w:t>
      </w:r>
    </w:p>
    <w:p>
      <w:r>
        <w:t>Detta dokument behandlar höga naturvärden i avverkningsanmälan A 30637-2024 i Ragunda kommun. Denna avverkningsanmälan inkom 2024-07-22 13:29:55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lunglav (NT), spillkråka (NT, §4), talltita (NT, §4), tretåig hackspett (NT, §4)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637-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6995400, E 536236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30637-2024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6995400, E 536236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