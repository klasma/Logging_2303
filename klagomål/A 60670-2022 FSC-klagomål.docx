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60670-2022 i Ragunda kommun</w:t>
      </w:r>
    </w:p>
    <w:p>
      <w:r>
        <w:t>Detta dokument behandlar höga naturvärden i avverkningsanmälan A 60670-2022 i Ragunda kommun. Denna avverkningsanmälan inkom 2022-12-16 00:00:00 och omfattar 5,1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doftskinn (NT), gammelgransskål (NT), lunglav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60670-2022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6994919, E 590065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