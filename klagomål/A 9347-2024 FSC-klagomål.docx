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9347-2024 i Ragunda kommun</w:t>
      </w:r>
    </w:p>
    <w:p>
      <w:r>
        <w:t>Detta dokument behandlar höga naturvärden i avverkningsanmälan A 9347-2024 i Ragunda kommun. Denna avverkningsanmälan inkom 2024-03-07 23:51:00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rynkskinn (VU), garnlav (NT), gultoppig fingersvamp (NT), kolflarnlav (NT), mörk kolflarnlav (NT), rosenticka (NT), vedskivlav (NT), rödfläckig zontaggsvamp (S), svavelriska (S) och tvåblad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9347-2024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7012058, E 557988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8063345"/>
            <wp:docPr id="2" name="Picture 2"/>
            <wp:cNvGraphicFramePr>
              <a:graphicFrameLocks noChangeAspect="1"/>
            </wp:cNvGraphicFramePr>
            <a:graphic>
              <a:graphicData uri="http://schemas.openxmlformats.org/drawingml/2006/picture">
                <pic:pic>
                  <pic:nvPicPr>
                    <pic:cNvPr id="0" name="A 9347-2024 karta knärot.png"/>
                    <pic:cNvPicPr/>
                  </pic:nvPicPr>
                  <pic:blipFill>
                    <a:blip r:embed="rId17"/>
                    <a:stretch>
                      <a:fillRect/>
                    </a:stretch>
                  </pic:blipFill>
                  <pic:spPr>
                    <a:xfrm>
                      <a:off x="0" y="0"/>
                      <a:ext cx="5486400" cy="80633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7012058, E 557988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