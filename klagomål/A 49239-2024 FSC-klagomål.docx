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49239-2024 i Ragunda kommun</w:t>
      </w:r>
    </w:p>
    <w:p>
      <w:r>
        <w:t>Detta dokument behandlar höga naturvärden i avverkningsanmälan A 49239-2024 i Ragunda kommun. Denna avverkningsanmälan inkom 2024-10-30 10:46:22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harticka (NT), lunglav (NT), tretåig hackspett (NT, §4), vitgrynig nållav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49239-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6985545, E 591630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