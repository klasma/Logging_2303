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12024-2022 i Ragunda kommun</w:t>
      </w:r>
    </w:p>
    <w:p>
      <w:r>
        <w:t>Detta dokument behandlar höga naturvärden i avverkningsanmälan A 12024-2022 i Ragunda kommun. Denna avverkningsanmälan inkom 2022-03-15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tretåig hackspett (NT, §4), vitgrynig nållav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2024-2022 karta.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6981464, E 594296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