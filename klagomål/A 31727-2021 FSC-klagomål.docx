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31727-2021 i Ragunda kommun</w:t>
      </w:r>
    </w:p>
    <w:p>
      <w:r>
        <w:t>Detta dokument behandlar höga naturvärden i avverkningsanmälan A 31727-2021 i Ragunda kommun. Denna avverkningsanmälan inkom 2021-06-22 22:05:10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ullticka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31727-2021 karta.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7014732, E 534098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