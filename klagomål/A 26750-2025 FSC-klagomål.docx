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26750-2025 i Ragunda kommun</w:t>
      </w:r>
    </w:p>
    <w:p>
      <w:r>
        <w:t>Detta dokument behandlar höga naturvärden i avverkningsanmälan A 26750-2025 i Ragunda kommun. Denna avverkningsanmälan inkom 2025-06-02 13:12:53 och omfattar 18,0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blå taggsvamp (NT), orange taggsvamp (NT), skrovlig taggsvamp (NT), svartvit taggsvamp (NT), dropptaggsvamp (S), rödfläckig zontaggsvamp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26750-2025 karta.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7014006, E 545705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