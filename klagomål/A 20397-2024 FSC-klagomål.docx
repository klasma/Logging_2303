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20397-2024 i Ragunda kommun</w:t>
      </w:r>
    </w:p>
    <w:p>
      <w:r>
        <w:t>Detta dokument behandlar höga naturvärden i avverkningsanmälan A 20397-2024 i Ragunda kommun. Denna avverkningsanmälan inkom 2024-05-23 13:08:11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tallticka (NT), dropptaggsvamp (S), finbräken (S), guckusko (S, §7)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0397-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7019759, E 544716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