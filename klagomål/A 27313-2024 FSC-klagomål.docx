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27313-2024 i Ragunda kommun</w:t>
      </w:r>
    </w:p>
    <w:p>
      <w:r>
        <w:t>Detta dokument behandlar höga naturvärden i avverkningsanmälan A 27313-2024 i Ragunda kommun. Denna avverkningsanmälan inkom 2024-06-28 22:42:35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garnlav (NT), lunglav (NT) och nattviol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27313-2024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7015361, E 547835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7313-2024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7015361, E 547835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