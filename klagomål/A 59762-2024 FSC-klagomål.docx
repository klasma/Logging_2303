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59762-2024 i Ragunda kommun</w:t>
      </w:r>
    </w:p>
    <w:p>
      <w:r>
        <w:t>Detta dokument behandlar höga naturvärden i avverkningsanmälan A 59762-2024 i Ragunda kommun. Denna avverkningsanmälan inkom 2024-12-13 13:15:53 och omfattar 16,9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kolflarnlav (NT), lunglav (NT), mörk kolflarnlav (NT), skrovellav (NT), dropptaggsvamp (S), guckusko (S, §7), kransrams (S), norrlandslav (S), stuplav (S), tibast (S), underviol (S),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59762-2024 karta.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7017708, E 540337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guckusko (S, §7), nattviol (§8)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