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10982-2025 i Ragunda kommun</w:t>
      </w:r>
    </w:p>
    <w:p>
      <w:r>
        <w:t>Detta dokument behandlar höga naturvärden i avverkningsanmälan A 10982-2025 i Ragunda kommun. Denna avverkningsanmälan inkom 2025-03-07 09:45:55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orange taggsvamp (NT), skrovlig taggsvamp (NT), barrfagerspindling (S), bårdlav (S), dropptaggsvamp (S), skarp dropptaggsvamp (S), stuplav (S), svart trolldruva (S) och tallfingersvamp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1098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7012858, E 545332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