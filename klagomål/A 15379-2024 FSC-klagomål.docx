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15379-2024 i Ragunda kommun</w:t>
      </w:r>
    </w:p>
    <w:p>
      <w:r>
        <w:t>Detta dokument behandlar höga naturvärden i avverkningsanmälan A 15379-2024 i Ragunda kommun. Denna avverkningsanmälan inkom 2024-04-18 22:33:38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finbräken (S), guckusko (S, §7), svavelriska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15379-2024 karta.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7006983, E 548516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knärot (VU, §8), guckusko (S, §7) och blåsippa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4638660"/>
            <wp:docPr id="2" name="Picture 2"/>
            <wp:cNvGraphicFramePr>
              <a:graphicFrameLocks noChangeAspect="1"/>
            </wp:cNvGraphicFramePr>
            <a:graphic>
              <a:graphicData uri="http://schemas.openxmlformats.org/drawingml/2006/picture">
                <pic:pic>
                  <pic:nvPicPr>
                    <pic:cNvPr id="0" name="A 15379-2024 karta knärot.png"/>
                    <pic:cNvPicPr/>
                  </pic:nvPicPr>
                  <pic:blipFill>
                    <a:blip r:embed="rId17"/>
                    <a:stretch>
                      <a:fillRect/>
                    </a:stretch>
                  </pic:blipFill>
                  <pic:spPr>
                    <a:xfrm>
                      <a:off x="0" y="0"/>
                      <a:ext cx="5486400" cy="46386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7006983, E 548516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