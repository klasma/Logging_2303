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31197-2023 i Ragunda kommun</w:t>
      </w:r>
    </w:p>
    <w:p>
      <w:r>
        <w:t>Detta dokument behandlar höga naturvärden i avverkningsanmälan A 31197-2023 i Ragunda kommun. Denna avverkningsanmälan inkom 2023-07-06 00:00:00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smalfotad taggsvamp (VU), tajgataggsvamp (VU), dvärgbägarlav (NT), garnlav (NT), lunglav (NT), nordtagging (NT), skrovlig taggsvamp (NT), vaddporing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