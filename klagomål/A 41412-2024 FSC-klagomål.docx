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41412-2024 i Ragunda kommun</w:t>
      </w:r>
    </w:p>
    <w:p>
      <w:r>
        <w:t>Detta dokument behandlar höga naturvärden i avverkningsanmälan A 41412-2024 i Ragunda kommun. Denna avverkningsanmälan inkom 2024-09-25 08:16:35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lunglav (NT), rosenticka (NT), ullticka (NT), bårdlav (S), korallblylav (S), luddlav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412-2024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6994119, E 550211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4818098"/>
            <wp:docPr id="2" name="Picture 2"/>
            <wp:cNvGraphicFramePr>
              <a:graphicFrameLocks noChangeAspect="1"/>
            </wp:cNvGraphicFramePr>
            <a:graphic>
              <a:graphicData uri="http://schemas.openxmlformats.org/drawingml/2006/picture">
                <pic:pic>
                  <pic:nvPicPr>
                    <pic:cNvPr id="0" name="A 41412-2024 karta knärot.png"/>
                    <pic:cNvPicPr/>
                  </pic:nvPicPr>
                  <pic:blipFill>
                    <a:blip r:embed="rId17"/>
                    <a:stretch>
                      <a:fillRect/>
                    </a:stretch>
                  </pic:blipFill>
                  <pic:spPr>
                    <a:xfrm>
                      <a:off x="0" y="0"/>
                      <a:ext cx="5486400" cy="48180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6994119, E 550211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