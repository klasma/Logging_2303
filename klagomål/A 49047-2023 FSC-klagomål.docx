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49047-2023 i Ragunda kommun</w:t>
      </w:r>
    </w:p>
    <w:p>
      <w:r>
        <w:t>Detta dokument behandlar höga naturvärden i avverkningsanmälan A 49047-2023 i Ragunda kommun. Denna avverkningsanmälan inkom 2023-10-10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rosenticka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49047-2023 karta.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7041449, E 547820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