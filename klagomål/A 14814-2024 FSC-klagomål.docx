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14814-2024 i Ragunda kommun</w:t>
      </w:r>
    </w:p>
    <w:p>
      <w:r>
        <w:t>Detta dokument behandlar höga naturvärden i avverkningsanmälan A 14814-2024 i Ragunda kommun. Denna avverkningsanmälan inkom 2024-04-15 22:58:47 och omfattar 10,5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rosenticka (NT), svart trolldruva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6262"/>
            <wp:docPr id="1" name="Picture 1"/>
            <wp:cNvGraphicFramePr>
              <a:graphicFrameLocks noChangeAspect="1"/>
            </wp:cNvGraphicFramePr>
            <a:graphic>
              <a:graphicData uri="http://schemas.openxmlformats.org/drawingml/2006/picture">
                <pic:pic>
                  <pic:nvPicPr>
                    <pic:cNvPr id="0" name="A 14814-2024 karta.png"/>
                    <pic:cNvPicPr/>
                  </pic:nvPicPr>
                  <pic:blipFill>
                    <a:blip r:embed="rId16"/>
                    <a:stretch>
                      <a:fillRect/>
                    </a:stretch>
                  </pic:blipFill>
                  <pic:spPr>
                    <a:xfrm>
                      <a:off x="0" y="0"/>
                      <a:ext cx="5486400" cy="5006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6980067, E 585873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