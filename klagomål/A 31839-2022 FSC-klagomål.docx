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31839-2022 i Ragunda kommun</w:t>
      </w:r>
    </w:p>
    <w:p>
      <w:r>
        <w:t>Detta dokument behandlar höga naturvärden i avverkningsanmälan A 31839-2022 i Ragunda kommun. Denna avverkningsanmälan inkom 2022-08-03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smalskaftslav (VU), granticka (NT), rosenticka (NT), tretåig hackspett (NT, §4), ullticka (NT), vitgrynig nållav (NT), grönkulla (S, §8), gulnål (S), svavelriska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1839-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7009870, E 545956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och grönkulla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45300"/>
            <wp:docPr id="2" name="Picture 2"/>
            <wp:cNvGraphicFramePr>
              <a:graphicFrameLocks noChangeAspect="1"/>
            </wp:cNvGraphicFramePr>
            <a:graphic>
              <a:graphicData uri="http://schemas.openxmlformats.org/drawingml/2006/picture">
                <pic:pic>
                  <pic:nvPicPr>
                    <pic:cNvPr id="0" name="A 31839-2022 karta knärot.png"/>
                    <pic:cNvPicPr/>
                  </pic:nvPicPr>
                  <pic:blipFill>
                    <a:blip r:embed="rId17"/>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7009870, E 545956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