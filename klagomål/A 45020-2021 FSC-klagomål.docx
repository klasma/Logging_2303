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45020-2021 i Ragunda kommun</w:t>
      </w:r>
    </w:p>
    <w:p>
      <w:r>
        <w:t>Detta dokument behandlar höga naturvärden i avverkningsanmälan A 45020-2021 i Ragunda kommun. Denna avverkningsanmälan inkom 2021-08-30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blanksvart spiklav (NT), dvärgbägarlav (NT), mörk kolflarnlav (NT), nordtagging (NT), vedskivlav (NT) och vitplätt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5020-2021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6987083, E 593401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