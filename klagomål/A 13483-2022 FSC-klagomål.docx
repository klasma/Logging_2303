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13483-2022 i Ragunda kommun</w:t>
      </w:r>
    </w:p>
    <w:p>
      <w:r>
        <w:t>Detta dokument behandlar höga naturvärden i avverkningsanmälan A 13483-2022 i Ragunda kommun. Denna avverkningsanmälan inkom 2022-03-25 23:57:59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mörk kolflarnlav (NT), vedskivlav (NT), vedtrappmossa (NT), vitgrynig nållav (NT), barkkornlav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3483-2022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7014894, E 564510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13483-2022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7014894, E 564510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