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15836-2024 i Ragunda kommun</w:t>
      </w:r>
    </w:p>
    <w:p>
      <w:r>
        <w:t>Detta dokument behandlar höga naturvärden i avverkningsanmälan A 15836-2024 i Ragunda kommun. Denna avverkningsanmälan inkom 2024-04-22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trolldruvemätare (EN), lunglav (NT), stor aspticka (S)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15836-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6989177, E 582203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