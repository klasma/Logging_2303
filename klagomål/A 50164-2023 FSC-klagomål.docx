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50164-2023 i Ragunda kommun</w:t>
      </w:r>
    </w:p>
    <w:p>
      <w:r>
        <w:t>Detta dokument behandlar höga naturvärden i avverkningsanmälan A 50164-2023 i Ragunda kommun. Denna avverkningsanmälan inkom 2023-10-09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barkplattbagge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0164-2023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6986900, E 581946 i SWEREF 99 TM.</w:t>
      </w:r>
    </w:p>
    <w:p>
      <w:r>
        <w:rPr>
          <w:b/>
        </w:rPr>
        <w:t xml:space="preserve">Mindre barkplattbagge (VU) </w:t>
      </w:r>
      <w:r>
        <w:t>påträffas främst i gamla, senvuxna lavgranskogar med rikligt av död ved. Dess larvutveckling sker under barken på granlågor med tunn bark (barktjocklek 1–6 mm), ofta i toppartiet av granlågor. Arten hotas av storskaligt skogsbruk, då det ofta medför minskad tillgång på granlågor, ändrat trädslagsval och snabbare omloppstid. Naturskogsliknande granbestånd med riklig förekomst av lågor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