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32475-2023 i Ragunda kommun</w:t>
      </w:r>
    </w:p>
    <w:p>
      <w:r>
        <w:t>Detta dokument behandlar höga naturvärden i avverkningsanmälan A 32475-2023 i Ragunda kommun. Denna avverkningsanmälan inkom 2023-07-13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lunglav (NT), motaggsvamp (NT), tretåig hackspett (NT, §4), dropptaggsvamp (S), luddlav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32475-2023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