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36943-2022 i Ragunda kommun</w:t>
      </w:r>
    </w:p>
    <w:p>
      <w:r>
        <w:t>Detta dokument behandlar höga naturvärden i avverkningsanmälan A 36943-2022 i Ragunda kommun. Denna avverkningsanmälan inkom 2022-09-01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mörk kolflarnlav (NT), rosenticka (NT), ullticka (NT), bårdlav (S), underviol (S),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36943-2022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7013441, E 555106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36943-2022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7013441, E 555106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