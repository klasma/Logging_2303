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12640-2024 i Ragunda kommun</w:t>
      </w:r>
    </w:p>
    <w:p>
      <w:r>
        <w:t>Detta dokument behandlar höga naturvärden i avverkningsanmälan A 12640-2024 i Ragunda kommun. Denna avverkningsanmälan inkom 2024-04-02 00:00:00 och omfattar 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spadskinn (VU), vedskivlav (NT), dropptaggsvamp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12640-2024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7006002, E 564868 i SWEREF 99 TM.</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