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33822-2023 i Ragunda kommun</w:t>
      </w:r>
    </w:p>
    <w:p>
      <w:r>
        <w:t>Detta dokument behandlar höga naturvärden i avverkningsanmälan A 33822-2023 i Ragunda kommun. Denna avverkningsanmälan inkom 2023-07-14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grynig filtlav (NT), lunglav (NT), skrovellav (NT), tretåig hackspett (NT, §4), ullticka (NT), vedskivlav (NT), vitgrynig nållav (NT), strimspindling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382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7030369, E 529790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