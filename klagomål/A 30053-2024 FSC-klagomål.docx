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30053-2024 i Ragunda kommun</w:t>
      </w:r>
    </w:p>
    <w:p>
      <w:r>
        <w:t>Detta dokument behandlar höga naturvärden i avverkningsanmälan A 30053-2024 i Ragunda kommun. Denna avverkningsanmälan inkom 2024-07-15 22:44:22 och omfattar 9,6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30053-2024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6979679, E 576036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