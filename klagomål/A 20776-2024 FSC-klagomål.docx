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20776-2024 i Ragunda kommun</w:t>
      </w:r>
    </w:p>
    <w:p>
      <w:r>
        <w:t>Detta dokument behandlar höga naturvärden i avverkningsanmälan A 20776-2024 i Ragunda kommun. Denna avverkningsanmälan inkom 2024-05-24 22:43:29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liten hornflikmossa (VU), garnlav (NT) och vedtrappmossa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0776-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6982305, E 592342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