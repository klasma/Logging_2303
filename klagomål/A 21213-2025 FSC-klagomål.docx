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21213-2025 i Ragunda kommun</w:t>
      </w:r>
    </w:p>
    <w:p>
      <w:r>
        <w:t>Detta dokument behandlar höga naturvärden i avverkningsanmälan A 21213-2025 i Ragunda kommun. Denna avverkningsanmälan inkom 2025-05-02 11:45:47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rynkskinn (VU), garnlav (NT), lunglav (NT), skogsfru (NT, §8), tretåig hackspett (NT, §4), ullticka (NT), grönpyrola (S), luddlav (S), stuplav (S), trådticka (S), tjäder (§4)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2598"/>
            <wp:docPr id="1" name="Picture 1"/>
            <wp:cNvGraphicFramePr>
              <a:graphicFrameLocks noChangeAspect="1"/>
            </wp:cNvGraphicFramePr>
            <a:graphic>
              <a:graphicData uri="http://schemas.openxmlformats.org/drawingml/2006/picture">
                <pic:pic>
                  <pic:nvPicPr>
                    <pic:cNvPr id="0" name="A 21213-2025 karta.png"/>
                    <pic:cNvPicPr/>
                  </pic:nvPicPr>
                  <pic:blipFill>
                    <a:blip r:embed="rId16"/>
                    <a:stretch>
                      <a:fillRect/>
                    </a:stretch>
                  </pic:blipFill>
                  <pic:spPr>
                    <a:xfrm>
                      <a:off x="0" y="0"/>
                      <a:ext cx="5486400" cy="4032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6984453, E 591976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skogsfru (NT,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