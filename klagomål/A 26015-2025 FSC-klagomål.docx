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26015-2025 i Ragunda kommun</w:t>
      </w:r>
    </w:p>
    <w:p>
      <w:r>
        <w:t>Detta dokument behandlar höga naturvärden i avverkningsanmälan A 26015-2025 i Ragunda kommun. Denna avverkningsanmälan inkom 2025-05-27 16:16:08 och omfattar 24,0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rynkskinn (VU), doftskinn (NT), garnlav (NT), granticka (NT), järpe (NT, §4), lunglav (NT), rosenticka (NT), skogshare (NT), skrovellav (NT), spillkråka (NT, §4), talltita (NT, §4), tretåig hackspett (NT, §4), ullticka (NT), korallrot (S, §8), norrlandslav (S), spindelblomster (S, §8), vedticka (S), fläcknycklar (§8) och revlummer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26015-2025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6986311, E 587160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talltita (NT, §4), tretåig hackspett (NT, §4), korallrot (S, §8),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0.89 ha med buffertzonerna och får av detta skäl inte avverkas.</w:t>
      </w:r>
    </w:p>
    <w:p>
      <w:pPr>
        <w:pStyle w:val="Caption"/>
      </w:pPr>
      <w:r>
        <w:drawing>
          <wp:inline xmlns:a="http://schemas.openxmlformats.org/drawingml/2006/main" xmlns:pic="http://schemas.openxmlformats.org/drawingml/2006/picture">
            <wp:extent cx="5486400" cy="6718426"/>
            <wp:docPr id="2" name="Picture 2"/>
            <wp:cNvGraphicFramePr>
              <a:graphicFrameLocks noChangeAspect="1"/>
            </wp:cNvGraphicFramePr>
            <a:graphic>
              <a:graphicData uri="http://schemas.openxmlformats.org/drawingml/2006/picture">
                <pic:pic>
                  <pic:nvPicPr>
                    <pic:cNvPr id="0" name="A 26015-2025 karta knärot.png"/>
                    <pic:cNvPicPr/>
                  </pic:nvPicPr>
                  <pic:blipFill>
                    <a:blip r:embed="rId17"/>
                    <a:stretch>
                      <a:fillRect/>
                    </a:stretch>
                  </pic:blipFill>
                  <pic:spPr>
                    <a:xfrm>
                      <a:off x="0" y="0"/>
                      <a:ext cx="5486400" cy="67184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6986311, E 587160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