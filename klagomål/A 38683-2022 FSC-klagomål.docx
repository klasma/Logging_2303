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38683-2022 i Ragunda kommun</w:t>
      </w:r>
    </w:p>
    <w:p>
      <w:r>
        <w:t>Detta dokument behandlar höga naturvärden i avverkningsanmälan A 38683-2022 i Ragunda kommun. Denna avverkningsanmälan inkom 2022-09-09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gammelgransskål (NT), garnlav (NT), kolflarnlav (NT), lunglav (NT), nordtagging (NT), talltita (NT, §4), tretåig hackspett (NT, §4), ullticka (NT), vedflamlav (NT), vedskivlav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683-2022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6997103, E 529149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7466822"/>
            <wp:docPr id="2" name="Picture 2"/>
            <wp:cNvGraphicFramePr>
              <a:graphicFrameLocks noChangeAspect="1"/>
            </wp:cNvGraphicFramePr>
            <a:graphic>
              <a:graphicData uri="http://schemas.openxmlformats.org/drawingml/2006/picture">
                <pic:pic>
                  <pic:nvPicPr>
                    <pic:cNvPr id="0" name="A 38683-2022 karta knärot.png"/>
                    <pic:cNvPicPr/>
                  </pic:nvPicPr>
                  <pic:blipFill>
                    <a:blip r:embed="rId17"/>
                    <a:stretch>
                      <a:fillRect/>
                    </a:stretch>
                  </pic:blipFill>
                  <pic:spPr>
                    <a:xfrm>
                      <a:off x="0" y="0"/>
                      <a:ext cx="5486400" cy="7466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6997103, E 529149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