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39973-2025 i Ragunda kommun</w:t>
      </w:r>
    </w:p>
    <w:p>
      <w:r>
        <w:t>Detta dokument behandlar höga naturvärden i avverkningsanmälan A 39973-2025 i Ragunda kommun. Denna avverkningsanmälan inkom 2025-08-24 09:15:37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mörk kolflarnlav (NT), tallticka (NT), vedskivlav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9973-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6999221, E 533201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