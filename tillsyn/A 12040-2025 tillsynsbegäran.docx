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12040-2025 i Ragunda kommun</w:t>
      </w:r>
    </w:p>
    <w:p>
      <w:r>
        <w:t>Detta dokument behandlar höga naturvärden i avverkningsanmälan A 12040-2025 i Ragunda kommun. Denna avverkningsanmälan inkom 2025-03-12 15:45:51 och omfattar 28,5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blå taggsvamp (NT), garnlav (NT), grantaggsvamp (NT), kolflarnlav (NT), lunglav (NT), skrovlig taggsvamp (NT), tallriska (NT), talltita (NT, §4), ullticka (NT), vedskivlav (NT), vitgrynig nållav (NT), äggvaxskivling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12040-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7014051, E 544884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