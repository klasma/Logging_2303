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35750-2023 i Ragunda kommun</w:t>
      </w:r>
    </w:p>
    <w:p>
      <w:r>
        <w:t>Detta dokument behandlar höga naturvärden i avverkningsanmälan A 35750-2023 i Ragunda kommun. Denna avverkningsanmälan inkom 2023-08-09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35750-2023 karta.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7010121, E 571160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