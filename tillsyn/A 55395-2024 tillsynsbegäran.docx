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55395-2024 i Ragunda kommun</w:t>
      </w:r>
    </w:p>
    <w:p>
      <w:r>
        <w:t>Detta dokument behandlar höga naturvärden i avverkningsanmälan A 55395-2024 i Ragunda kommun. Denna avverkningsanmälan inkom 2024-11-26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doftticka (VU, §8), dvärgbägarlav (NT), garnlav (NT), järpe (NT, §4), kolflarnlav (NT), liten svartspik (NT), lunglav (NT), mörk kolflarnlav (NT), skrovellav (NT), talltita (NT, §4), tretåig hackspett (NT, §4), vedskivlav (NT), vitgrynig nållav (NT), korallblylav (S), skinnlav (S), vedticka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55395-2024 karta.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6998056, E 528897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järpe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