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15977-2024 i Ragunda kommun</w:t>
      </w:r>
    </w:p>
    <w:p>
      <w:r>
        <w:t>Detta dokument behandlar höga naturvärden i avverkningsanmälan A 15977-2024 i Ragunda kommun. Denna avverkningsanmälan inkom 2024-04-23 13:46:27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dvärgbägarlav (NT), garnlav (NT), mörk kolflarnlav (NT), ullticka (NT), vedflamlav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15977-2024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7015135, E 568236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