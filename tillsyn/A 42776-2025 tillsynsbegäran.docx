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42776-2025 i Ragunda kommun</w:t>
      </w:r>
    </w:p>
    <w:p>
      <w:r>
        <w:t>Detta dokument behandlar höga naturvärden i avverkningsanmälan A 42776-2025 i Ragunda kommun. Denna avverkningsanmälan inkom 2025-09-08 11:45:30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rynkskinn (VU), garnlav (NT), lunglav (NT), rosenticka (NT), skrovellav (NT), tretåig hackspett (NT, §4), ullticka (NT), bollvitmossa (S), luddlav (S), norrlandslav (S), plattlummer (S, §9), stuplav (S), vedticka (S), lavskrika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42776-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7015330, E 548532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plattlummer (S, §9),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42776-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7015330, E 548532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