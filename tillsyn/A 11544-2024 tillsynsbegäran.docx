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11544-2024 i Ragunda kommun</w:t>
      </w:r>
    </w:p>
    <w:p>
      <w:r>
        <w:t>Detta dokument behandlar höga naturvärden i avverkningsanmälan A 11544-2024 i Ragunda kommun. Denna avverkningsanmälan inkom 2024-03-21 22:57:48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1544-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7040168, E 546506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