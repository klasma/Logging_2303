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47115-2025 i Ragunda kommun</w:t>
      </w:r>
    </w:p>
    <w:p>
      <w:r>
        <w:t>Detta dokument behandlar höga naturvärden i avverkningsanmälan A 47115-2025 i Ragunda kommun. Denna avverkningsanmälan inkom 2025-09-29 16:11:25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knärot (VU, §8), garnlav (NT), lunglav (NT), tretåig hackspett (NT, §4)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47115-2025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7001266, E 520316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520455"/>
            <wp:docPr id="2" name="Picture 2"/>
            <wp:cNvGraphicFramePr>
              <a:graphicFrameLocks noChangeAspect="1"/>
            </wp:cNvGraphicFramePr>
            <a:graphic>
              <a:graphicData uri="http://schemas.openxmlformats.org/drawingml/2006/picture">
                <pic:pic>
                  <pic:nvPicPr>
                    <pic:cNvPr id="0" name="A 47115-2025 karta knärot.png"/>
                    <pic:cNvPicPr/>
                  </pic:nvPicPr>
                  <pic:blipFill>
                    <a:blip r:embed="rId17"/>
                    <a:stretch>
                      <a:fillRect/>
                    </a:stretch>
                  </pic:blipFill>
                  <pic:spPr>
                    <a:xfrm>
                      <a:off x="0" y="0"/>
                      <a:ext cx="5486400" cy="4520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7001266, E 520316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