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27913-2024 i Ragunda kommun</w:t>
      </w:r>
    </w:p>
    <w:p>
      <w:r>
        <w:t>Detta dokument behandlar höga naturvärden i avverkningsanmälan A 27913-2024 i Ragunda kommun. Denna avverkningsanmälan inkom 2024-07-02 22:45:04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kolflarnlav (NT), lunglav (NT), bårdlav (S), kransrams (S), lappranunkel (S, §7)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27913-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6971327, E 577620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lappranunkel (S, §7).</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27913-2024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6971327, E 577620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