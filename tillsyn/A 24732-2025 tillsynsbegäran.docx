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24732-2025 i Ragunda kommun</w:t>
      </w:r>
    </w:p>
    <w:p>
      <w:r>
        <w:t>Detta dokument behandlar höga naturvärden i avverkningsanmälan A 24732-2025 i Ragunda kommun. Denna avverkningsanmälan inkom 2025-05-22 08:15:40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gammelgransskål (NT), garnlav (NT), lunglav (NT), vitgrynig nållav (NT), bollvitmossa (S), skarp dropptaggsvamp (S) och svavelriska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24732-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6984734, E 595224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4078487"/>
            <wp:docPr id="2" name="Picture 2"/>
            <wp:cNvGraphicFramePr>
              <a:graphicFrameLocks noChangeAspect="1"/>
            </wp:cNvGraphicFramePr>
            <a:graphic>
              <a:graphicData uri="http://schemas.openxmlformats.org/drawingml/2006/picture">
                <pic:pic>
                  <pic:nvPicPr>
                    <pic:cNvPr id="0" name="A 24732-2025 karta knärot.png"/>
                    <pic:cNvPicPr/>
                  </pic:nvPicPr>
                  <pic:blipFill>
                    <a:blip r:embed="rId17"/>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6984734, E 595224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