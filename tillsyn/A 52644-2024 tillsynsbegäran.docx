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52644-2024 i Ragunda kommun</w:t>
      </w:r>
    </w:p>
    <w:p>
      <w:r>
        <w:t>Detta dokument behandlar höga naturvärden i avverkningsanmälan A 52644-2024 i Ragunda kommun. Denna avverkningsanmälan inkom 2024-11-14 08:15:35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gammelgransskål (NT), lunglav (NT) och guckusko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52644-2024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7036143, E 534002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guckusko (S,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