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45969-2023 i Ragunda kommun</w:t>
      </w:r>
    </w:p>
    <w:p>
      <w:r>
        <w:t>Detta dokument behandlar höga naturvärden i avverkningsanmälan A 45969-2023 i Ragunda kommun. Denna avverkningsanmälan inkom 2023-09-26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dropptaggsvamp (S), grönpyrola (S), plattlummer (S, §9)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45969-2023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7016542, E 541721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