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26326-2024 i Ragunda kommun</w:t>
      </w:r>
    </w:p>
    <w:p>
      <w:r>
        <w:t>Detta dokument behandlar höga naturvärden i avverkningsanmälan A 26326-2024 i Ragunda kommun. Denna avverkningsanmälan inkom 2024-06-25 23:24:25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gammelgransskål (NT), kortskaftad ärgspik (NT), mörk kolflarnlav (NT), vedtrappmossa (NT) och gytterlav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780"/>
            <wp:docPr id="1" name="Picture 1"/>
            <wp:cNvGraphicFramePr>
              <a:graphicFrameLocks noChangeAspect="1"/>
            </wp:cNvGraphicFramePr>
            <a:graphic>
              <a:graphicData uri="http://schemas.openxmlformats.org/drawingml/2006/picture">
                <pic:pic>
                  <pic:nvPicPr>
                    <pic:cNvPr id="0" name="A 26326-2024 karta.png"/>
                    <pic:cNvPicPr/>
                  </pic:nvPicPr>
                  <pic:blipFill>
                    <a:blip r:embed="rId16"/>
                    <a:stretch>
                      <a:fillRect/>
                    </a:stretch>
                  </pic:blipFill>
                  <pic:spPr>
                    <a:xfrm>
                      <a:off x="0" y="0"/>
                      <a:ext cx="5486400" cy="3045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7018233, E 542859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3449611"/>
            <wp:docPr id="2" name="Picture 2"/>
            <wp:cNvGraphicFramePr>
              <a:graphicFrameLocks noChangeAspect="1"/>
            </wp:cNvGraphicFramePr>
            <a:graphic>
              <a:graphicData uri="http://schemas.openxmlformats.org/drawingml/2006/picture">
                <pic:pic>
                  <pic:nvPicPr>
                    <pic:cNvPr id="0" name="A 26326-2024 karta knärot.png"/>
                    <pic:cNvPicPr/>
                  </pic:nvPicPr>
                  <pic:blipFill>
                    <a:blip r:embed="rId17"/>
                    <a:stretch>
                      <a:fillRect/>
                    </a:stretch>
                  </pic:blipFill>
                  <pic:spPr>
                    <a:xfrm>
                      <a:off x="0" y="0"/>
                      <a:ext cx="5486400" cy="34496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7018233, E 542859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