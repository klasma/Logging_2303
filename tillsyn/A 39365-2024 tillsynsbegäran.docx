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39365-2024 i Ragunda kommun</w:t>
      </w:r>
    </w:p>
    <w:p>
      <w:r>
        <w:t>Detta dokument behandlar höga naturvärden i avverkningsanmälan A 39365-2024 i Ragunda kommun. Denna avverkningsanmälan inkom 2024-09-16 11:15:32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lunglav (NT), ullticka (NT), korallblylav (S), stor aspticka (S)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4545"/>
            <wp:docPr id="1" name="Picture 1"/>
            <wp:cNvGraphicFramePr>
              <a:graphicFrameLocks noChangeAspect="1"/>
            </wp:cNvGraphicFramePr>
            <a:graphic>
              <a:graphicData uri="http://schemas.openxmlformats.org/drawingml/2006/picture">
                <pic:pic>
                  <pic:nvPicPr>
                    <pic:cNvPr id="0" name="A 39365-2024 karta.png"/>
                    <pic:cNvPicPr/>
                  </pic:nvPicPr>
                  <pic:blipFill>
                    <a:blip r:embed="rId16"/>
                    <a:stretch>
                      <a:fillRect/>
                    </a:stretch>
                  </pic:blipFill>
                  <pic:spPr>
                    <a:xfrm>
                      <a:off x="0" y="0"/>
                      <a:ext cx="5486400" cy="29645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7016957, E 551817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3302363"/>
            <wp:docPr id="2" name="Picture 2"/>
            <wp:cNvGraphicFramePr>
              <a:graphicFrameLocks noChangeAspect="1"/>
            </wp:cNvGraphicFramePr>
            <a:graphic>
              <a:graphicData uri="http://schemas.openxmlformats.org/drawingml/2006/picture">
                <pic:pic>
                  <pic:nvPicPr>
                    <pic:cNvPr id="0" name="A 39365-2024 karta knärot.png"/>
                    <pic:cNvPicPr/>
                  </pic:nvPicPr>
                  <pic:blipFill>
                    <a:blip r:embed="rId17"/>
                    <a:stretch>
                      <a:fillRect/>
                    </a:stretch>
                  </pic:blipFill>
                  <pic:spPr>
                    <a:xfrm>
                      <a:off x="0" y="0"/>
                      <a:ext cx="5486400" cy="33023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7016957, E 551817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