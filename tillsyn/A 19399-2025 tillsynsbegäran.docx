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19399-2025 i Ragunda kommun</w:t>
      </w:r>
    </w:p>
    <w:p>
      <w:r>
        <w:t>Detta dokument behandlar höga naturvärden i avverkningsanmälan A 19399-2025 i Ragunda kommun. Denna avverkningsanmälan inkom 2025-04-22 16:15:28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lunglav (NT), skrovellav (NT), tretåig hackspett (NT, §4), ullticka (NT), skinnlav (S), stuplav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9399-2025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6985885, E 596654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