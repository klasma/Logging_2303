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30876-2025 i Ragunda kommun</w:t>
      </w:r>
    </w:p>
    <w:p>
      <w:r>
        <w:t>Detta dokument behandlar höga naturvärden i avverkningsanmälan A 30876-2025 i Ragunda kommun. Denna avverkningsanmälan inkom 2025-06-24 08:16:15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knärot (VU, §8), järpe (NT, §4), lunglav (NT), spillkråka (NT, §4), tallticka (NT), tretåig hackspett (NT, §4), kamjordstjärna (S), tjäder (§4)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1664"/>
            <wp:docPr id="1" name="Picture 1"/>
            <wp:cNvGraphicFramePr>
              <a:graphicFrameLocks noChangeAspect="1"/>
            </wp:cNvGraphicFramePr>
            <a:graphic>
              <a:graphicData uri="http://schemas.openxmlformats.org/drawingml/2006/picture">
                <pic:pic>
                  <pic:nvPicPr>
                    <pic:cNvPr id="0" name="A 30876-2025 karta.png"/>
                    <pic:cNvPicPr/>
                  </pic:nvPicPr>
                  <pic:blipFill>
                    <a:blip r:embed="rId16"/>
                    <a:stretch>
                      <a:fillRect/>
                    </a:stretch>
                  </pic:blipFill>
                  <pic:spPr>
                    <a:xfrm>
                      <a:off x="0" y="0"/>
                      <a:ext cx="5486400" cy="2641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6993092, E 564716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järpe (NT, §4), spillkråka (NT, §4), tretåig hackspett (NT, §4), tjäder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2970590"/>
            <wp:docPr id="2" name="Picture 2"/>
            <wp:cNvGraphicFramePr>
              <a:graphicFrameLocks noChangeAspect="1"/>
            </wp:cNvGraphicFramePr>
            <a:graphic>
              <a:graphicData uri="http://schemas.openxmlformats.org/drawingml/2006/picture">
                <pic:pic>
                  <pic:nvPicPr>
                    <pic:cNvPr id="0" name="A 30876-2025 karta knärot.png"/>
                    <pic:cNvPicPr/>
                  </pic:nvPicPr>
                  <pic:blipFill>
                    <a:blip r:embed="rId17"/>
                    <a:stretch>
                      <a:fillRect/>
                    </a:stretch>
                  </pic:blipFill>
                  <pic:spPr>
                    <a:xfrm>
                      <a:off x="0" y="0"/>
                      <a:ext cx="5486400" cy="297059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6993092, E 564716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