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43106-2023 i Ragunda kommun</w:t>
      </w:r>
    </w:p>
    <w:p>
      <w:r>
        <w:t>Detta dokument behandlar höga naturvärden i avverkningsanmälan A 43106-2023 i Ragunda kommun. Denna avverkningsanmälan inkom 2023-09-13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blanksvart spiklav (NT), blågrå svartspik (NT), harticka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43106-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7011318, E 569429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