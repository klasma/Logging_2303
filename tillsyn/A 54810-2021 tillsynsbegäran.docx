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54810-2021 i Ragunda kommun</w:t>
      </w:r>
    </w:p>
    <w:p>
      <w:r>
        <w:t>Detta dokument behandlar höga naturvärden i avverkningsanmälan A 54810-2021 i Ragunda kommun. Denna avverkningsanmälan inkom 2021-10-04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14 naturvårdsarter hittats: brunpudrad nållav (NT), kolflarnlav (NT), liten svartspik (NT), lunglav (NT), parknål (NT), skrovellav (NT), vedflamlav (NT), vedtrappmossa (NT), vitgrynig nållav (NT), gulnål (S), kornig nållav (S), luddlav (S), stuplav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54810-2021 karta.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7030797, E 527706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