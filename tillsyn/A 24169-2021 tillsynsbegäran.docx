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24169-2021 i Ragunda kommun</w:t>
      </w:r>
    </w:p>
    <w:p>
      <w:r>
        <w:t>Detta dokument behandlar höga naturvärden i avverkningsanmälan A 24169-2021 i Ragunda kommun. Denna avverkningsanmälan inkom 2021-05-20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tretåig hackspett (NT, §4), grönkulla (S, §8), guckusko (S, §7), luddlav (S), stuplav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4169-2021 karta.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7033360, E 530533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grönkulla (S, §8) och guckusko (S, §7).</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