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12268-2024 i Ragunda kommun</w:t>
      </w:r>
    </w:p>
    <w:p>
      <w:r>
        <w:t>Detta dokument behandlar höga naturvärden i avverkningsanmälan A 12268-2024 i Ragunda kommun. Denna avverkningsanmälan inkom 2024-03-27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vedskivlav (NT) och vitgrynig nållav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12268-2024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6996694, E 551170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