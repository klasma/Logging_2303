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36276-2025 i Ragunda kommun</w:t>
      </w:r>
    </w:p>
    <w:p>
      <w:r>
        <w:t>Detta dokument behandlar höga naturvärden i avverkningsanmälan A 36276-2025 i Ragunda kommun. Denna avverkningsanmälan inkom 2025-07-29 15:16:07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garnlav (NT), lunglav (NT), ullticka (NT), grovticka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6276-2025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6987902, E 589749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323589"/>
            <wp:docPr id="2" name="Picture 2"/>
            <wp:cNvGraphicFramePr>
              <a:graphicFrameLocks noChangeAspect="1"/>
            </wp:cNvGraphicFramePr>
            <a:graphic>
              <a:graphicData uri="http://schemas.openxmlformats.org/drawingml/2006/picture">
                <pic:pic>
                  <pic:nvPicPr>
                    <pic:cNvPr id="0" name="A 36276-2025 karta knärot.png"/>
                    <pic:cNvPicPr/>
                  </pic:nvPicPr>
                  <pic:blipFill>
                    <a:blip r:embed="rId17"/>
                    <a:stretch>
                      <a:fillRect/>
                    </a:stretch>
                  </pic:blipFill>
                  <pic:spPr>
                    <a:xfrm>
                      <a:off x="0" y="0"/>
                      <a:ext cx="5486400" cy="7323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6987902, E 589749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