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avverkningsanmälan A 61386-2022 i Ragunda kommun. Denna avverkningsanmälan inkom 2022-12-20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9792"/>
            <wp:docPr id="1" name="Picture 1"/>
            <wp:cNvGraphicFramePr>
              <a:graphicFrameLocks noChangeAspect="1"/>
            </wp:cNvGraphicFramePr>
            <a:graphic>
              <a:graphicData uri="http://schemas.openxmlformats.org/drawingml/2006/picture">
                <pic:pic>
                  <pic:nvPicPr>
                    <pic:cNvPr id="0" name="A 61386-2022 karta.png"/>
                    <pic:cNvPicPr/>
                  </pic:nvPicPr>
                  <pic:blipFill>
                    <a:blip r:embed="rId16"/>
                    <a:stretch>
                      <a:fillRect/>
                    </a:stretch>
                  </pic:blipFill>
                  <pic:spPr>
                    <a:xfrm>
                      <a:off x="0" y="0"/>
                      <a:ext cx="5486400" cy="2509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2.72 ha med buffertzonerna och får av detta skäl inte avverkas.</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 karta knärot.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7002036, E 553730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