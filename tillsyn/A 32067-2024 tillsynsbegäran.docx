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32067-2024 i Ragunda kommun</w:t>
      </w:r>
    </w:p>
    <w:p>
      <w:r>
        <w:t>Detta dokument behandlar höga naturvärden i avverkningsanmälan A 32067-2024 i Ragunda kommun. Denna avverkningsanmälan inkom 2024-08-06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vedflikmossa (NT), vedtrappmossa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32067-2024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7016978, E 552116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2067-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7016978, E 552116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