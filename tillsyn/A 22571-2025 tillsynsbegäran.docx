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22571-2025 i Ragunda kommun</w:t>
      </w:r>
    </w:p>
    <w:p>
      <w:r>
        <w:t>Detta dokument behandlar höga naturvärden i avverkningsanmälan A 22571-2025 i Ragunda kommun. Denna avverkningsanmälan inkom 2025-05-12 08:45:39 och omfattar 18,2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tretåig hackspett (NT, §4) och nattviol (§8).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99326"/>
            <wp:docPr id="1" name="Picture 1"/>
            <wp:cNvGraphicFramePr>
              <a:graphicFrameLocks noChangeAspect="1"/>
            </wp:cNvGraphicFramePr>
            <a:graphic>
              <a:graphicData uri="http://schemas.openxmlformats.org/drawingml/2006/picture">
                <pic:pic>
                  <pic:nvPicPr>
                    <pic:cNvPr id="0" name="A 22571-2025 karta.png"/>
                    <pic:cNvPicPr/>
                  </pic:nvPicPr>
                  <pic:blipFill>
                    <a:blip r:embed="rId16"/>
                    <a:stretch>
                      <a:fillRect/>
                    </a:stretch>
                  </pic:blipFill>
                  <pic:spPr>
                    <a:xfrm>
                      <a:off x="0" y="0"/>
                      <a:ext cx="5486400" cy="529932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6985577, E 596247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 och nattviol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