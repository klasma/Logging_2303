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19751-2025 i Ragunda kommun</w:t>
      </w:r>
    </w:p>
    <w:p>
      <w:r>
        <w:t>Detta dokument behandlar höga naturvärden i avverkningsanmälan A 19751-2025 i Ragunda kommun. Denna avverkningsanmälan inkom 2025-04-24 09:15:49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9751-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6984701, E 593050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