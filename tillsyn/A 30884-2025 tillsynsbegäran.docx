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30884-2025 i Ragunda kommun</w:t>
      </w:r>
    </w:p>
    <w:p>
      <w:r>
        <w:t>Detta dokument behandlar höga naturvärden i avverkningsanmälan A 30884-2025 i Ragunda kommun. Denna avverkningsanmälan inkom 2025-06-24 08:17:44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rosenticka (NT), stjärntagging (NT), ullticka (NT) och rödgul trumpetsvamp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30884-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7007204, E 572481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