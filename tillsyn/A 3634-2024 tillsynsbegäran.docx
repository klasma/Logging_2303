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3634-2024 i Ragunda kommun</w:t>
      </w:r>
    </w:p>
    <w:p>
      <w:r>
        <w:t>Detta dokument behandlar höga naturvärden i avverkningsanmälan A 3634-2024 i Ragunda kommun. Denna avverkningsanmälan inkom 2024-01-29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8 naturvårdsarter hittats: smalfotad taggsvamp (VU), garnlav (NT), kolflarnlav (NT), lunglav (NT), korallrot (S, §8), luddlav (S), norrlandslav (S) och spädstarr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3634-2024 karta.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7011026, E 570827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