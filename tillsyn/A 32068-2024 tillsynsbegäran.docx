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32068-2024 i Ragunda kommun</w:t>
      </w:r>
    </w:p>
    <w:p>
      <w:r>
        <w:t>Detta dokument behandlar höga naturvärden i avverkningsanmälan A 32068-2024 i Ragunda kommun. Denna avverkningsanmälan inkom 2024-08-06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garnlav (NT), gränsticka (NT), kolflarnlav (NT), lunglav (NT), vedflikmossa (NT), vedtrappmossa (NT), plattlummer (S, §9) och stor aspticka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32068-2024 karta.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7017061, E 551842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plattlummer (S,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58347"/>
            <wp:docPr id="2" name="Picture 2"/>
            <wp:cNvGraphicFramePr>
              <a:graphicFrameLocks noChangeAspect="1"/>
            </wp:cNvGraphicFramePr>
            <a:graphic>
              <a:graphicData uri="http://schemas.openxmlformats.org/drawingml/2006/picture">
                <pic:pic>
                  <pic:nvPicPr>
                    <pic:cNvPr id="0" name="A 32068-2024 karta knärot.png"/>
                    <pic:cNvPicPr/>
                  </pic:nvPicPr>
                  <pic:blipFill>
                    <a:blip r:embed="rId17"/>
                    <a:stretch>
                      <a:fillRect/>
                    </a:stretch>
                  </pic:blipFill>
                  <pic:spPr>
                    <a:xfrm>
                      <a:off x="0" y="0"/>
                      <a:ext cx="5486400" cy="46583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7017061, E 551842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