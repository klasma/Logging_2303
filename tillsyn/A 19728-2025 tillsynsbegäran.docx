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19728-2025 i Ragunda kommun</w:t>
      </w:r>
    </w:p>
    <w:p>
      <w:r>
        <w:t>Detta dokument behandlar höga naturvärden i avverkningsanmälan A 19728-2025 i Ragunda kommun. Denna avverkningsanmälan inkom 2025-04-24 08:46:18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stjärntagging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19728-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6984315, E 592577 i SWEREF 99 TM.</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