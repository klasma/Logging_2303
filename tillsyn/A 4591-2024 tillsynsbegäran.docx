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4591-2024 i Ragunda kommun</w:t>
      </w:r>
    </w:p>
    <w:p>
      <w:r>
        <w:t>Detta dokument behandlar höga naturvärden i avverkningsanmälan A 4591-2024 i Ragunda kommun. Denna avverkningsanmälan inkom 2024-02-05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harticka (NT), lunglav (NT), spillkråka (NT, §4), talltita (NT, §4), tretåig hackspett (NT, §4), grönkulla (S, §8), spindelblomster (S, §8) och tvåblad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591-2024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7000113, E 525390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grönkulla (S, §8), spindelblomster (S, §8)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