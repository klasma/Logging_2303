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33806-2023 i Ragunda kommun</w:t>
      </w:r>
    </w:p>
    <w:p>
      <w:r>
        <w:t>Detta dokument behandlar höga naturvärden i avverkningsanmälan A 33806-2023 i Ragunda kommun. Denna avverkningsanmälan inkom 2023-07-14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granticka (NT), koralltaggsvamp (NT), lunglav (NT), persiljespindling (NT), äggvaxskivling (NT)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1081"/>
            <wp:docPr id="1" name="Picture 1"/>
            <wp:cNvGraphicFramePr>
              <a:graphicFrameLocks noChangeAspect="1"/>
            </wp:cNvGraphicFramePr>
            <a:graphic>
              <a:graphicData uri="http://schemas.openxmlformats.org/drawingml/2006/picture">
                <pic:pic>
                  <pic:nvPicPr>
                    <pic:cNvPr id="0" name="A 33806-2023 karta.png"/>
                    <pic:cNvPicPr/>
                  </pic:nvPicPr>
                  <pic:blipFill>
                    <a:blip r:embed="rId16"/>
                    <a:stretch>
                      <a:fillRect/>
                    </a:stretch>
                  </pic:blipFill>
                  <pic:spPr>
                    <a:xfrm>
                      <a:off x="0" y="0"/>
                      <a:ext cx="5486400" cy="5741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7029154, E 529192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209347"/>
            <wp:docPr id="2" name="Picture 2"/>
            <wp:cNvGraphicFramePr>
              <a:graphicFrameLocks noChangeAspect="1"/>
            </wp:cNvGraphicFramePr>
            <a:graphic>
              <a:graphicData uri="http://schemas.openxmlformats.org/drawingml/2006/picture">
                <pic:pic>
                  <pic:nvPicPr>
                    <pic:cNvPr id="0" name="A 33806-2023 karta knärot.png"/>
                    <pic:cNvPicPr/>
                  </pic:nvPicPr>
                  <pic:blipFill>
                    <a:blip r:embed="rId17"/>
                    <a:stretch>
                      <a:fillRect/>
                    </a:stretch>
                  </pic:blipFill>
                  <pic:spPr>
                    <a:xfrm>
                      <a:off x="0" y="0"/>
                      <a:ext cx="5486400" cy="7209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7029154, E 529192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