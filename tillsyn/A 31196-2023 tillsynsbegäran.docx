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31196-2023 i Ragunda kommun</w:t>
      </w:r>
    </w:p>
    <w:p>
      <w:r>
        <w:t>Detta dokument behandlar höga naturvärden i avverkningsanmälan A 31196-2023 i Ragunda kommun. Denna avverkningsanmälan inkom 2023-07-06 00:00:00 och omfattar 32,8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15 naturvårdsarter hittats: dvärgbägarlav (NT), garnlav (NT), harticka (NT), kolflarnlav (NT), lunglav (NT), mörk kolflarnlav (NT), nordtagging (NT), orange taggsvamp (NT), skrovlig taggsvamp (NT), svart taggsvamp (NT), vedflamlav (NT), dropptaggsvamp (S), skarp dropptaggsvamp (S), stuplav (S) och svavelriska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7349"/>
            <wp:docPr id="1" name="Picture 1"/>
            <wp:cNvGraphicFramePr>
              <a:graphicFrameLocks noChangeAspect="1"/>
            </wp:cNvGraphicFramePr>
            <a:graphic>
              <a:graphicData uri="http://schemas.openxmlformats.org/drawingml/2006/picture">
                <pic:pic>
                  <pic:nvPicPr>
                    <pic:cNvPr id="0" name="A 31196-2023 karta.png"/>
                    <pic:cNvPicPr/>
                  </pic:nvPicPr>
                  <pic:blipFill>
                    <a:blip r:embed="rId16"/>
                    <a:stretch>
                      <a:fillRect/>
                    </a:stretch>
                  </pic:blipFill>
                  <pic:spPr>
                    <a:xfrm>
                      <a:off x="0" y="0"/>
                      <a:ext cx="5486400" cy="5367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7009209, E 545015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