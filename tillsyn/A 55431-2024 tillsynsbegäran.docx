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55431-2024 i Ragunda kommun</w:t>
      </w:r>
    </w:p>
    <w:p>
      <w:r>
        <w:t>Detta dokument behandlar höga naturvärden i avverkningsanmälan A 55431-2024 i Ragunda kommun. Denna avverkningsanmälan inkom 2024-11-26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knärot (VU, §8), blek lundlav (NT), dvärgbägarlav (NT), garnlav (NT), liten svartspik (NT), lunglav (NT), mörk kolflarnlav (NT), rosa skärelav (NT), rosenticka (NT), skrovellav (NT), spillkråka (NT, §4), tallticka (NT), talltita (NT, §4), tretåig hackspett (NT, §4), ullticka (NT), vedskivlav (NT), vitgrynig nållav (NT), gytterlav (S), korallblylav (S), rostfläck (S), skinnlav (S), stor aspticka (S), stuplav (S), gråspett (§4) och sparvuggla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55431-2024 karta.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6998523, E 528715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gråspett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7388290"/>
            <wp:docPr id="2" name="Picture 2"/>
            <wp:cNvGraphicFramePr>
              <a:graphicFrameLocks noChangeAspect="1"/>
            </wp:cNvGraphicFramePr>
            <a:graphic>
              <a:graphicData uri="http://schemas.openxmlformats.org/drawingml/2006/picture">
                <pic:pic>
                  <pic:nvPicPr>
                    <pic:cNvPr id="0" name="A 55431-2024 karta knärot.png"/>
                    <pic:cNvPicPr/>
                  </pic:nvPicPr>
                  <pic:blipFill>
                    <a:blip r:embed="rId17"/>
                    <a:stretch>
                      <a:fillRect/>
                    </a:stretch>
                  </pic:blipFill>
                  <pic:spPr>
                    <a:xfrm>
                      <a:off x="0" y="0"/>
                      <a:ext cx="5486400" cy="7388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6998523, E 528715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