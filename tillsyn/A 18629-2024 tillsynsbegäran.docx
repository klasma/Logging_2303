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18629-2024 i Ragunda kommun</w:t>
      </w:r>
    </w:p>
    <w:p>
      <w:r>
        <w:t>Detta dokument behandlar höga naturvärden i avverkningsanmälan A 18629-2024 i Ragunda kommun. Denna avverkningsanmälan inkom 2024-05-13 23:09:12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tretåig hackspett (NT, §4),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18629-2024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6982510, E 593274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