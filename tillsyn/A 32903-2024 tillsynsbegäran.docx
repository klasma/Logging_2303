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32903-2024 i Ragunda kommun</w:t>
      </w:r>
    </w:p>
    <w:p>
      <w:r>
        <w:t>Detta dokument behandlar höga naturvärden i avverkningsanmälan A 32903-2024 i Ragunda kommun. Denna avverkningsanmälan inkom 2024-08-12 22:44:01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lappticka (VU), lunglav (NT), bollvitmossa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2903-2024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7012323, E 571548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