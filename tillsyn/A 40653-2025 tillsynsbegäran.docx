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40653-2025 i Ragunda kommun</w:t>
      </w:r>
    </w:p>
    <w:p>
      <w:r>
        <w:t>Detta dokument behandlar höga naturvärden i avverkningsanmälan A 40653-2025 i Ragunda kommun. Denna avverkningsanmälan inkom 2025-08-27 15:16:06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garnlav (NT), mörk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40653-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6997330, E 544172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