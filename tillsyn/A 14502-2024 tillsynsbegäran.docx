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14502-2024 i Ragunda kommun</w:t>
      </w:r>
    </w:p>
    <w:p>
      <w:r>
        <w:t>Detta dokument behandlar höga naturvärden i avverkningsanmälan A 14502-2024 i Ragunda kommun. Denna avverkningsanmälan inkom 2024-04-12 00:00:00 och omfattar 11,6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stjärntagging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75532"/>
            <wp:docPr id="1" name="Picture 1"/>
            <wp:cNvGraphicFramePr>
              <a:graphicFrameLocks noChangeAspect="1"/>
            </wp:cNvGraphicFramePr>
            <a:graphic>
              <a:graphicData uri="http://schemas.openxmlformats.org/drawingml/2006/picture">
                <pic:pic>
                  <pic:nvPicPr>
                    <pic:cNvPr id="0" name="A 14502-2024 karta.png"/>
                    <pic:cNvPicPr/>
                  </pic:nvPicPr>
                  <pic:blipFill>
                    <a:blip r:embed="rId16"/>
                    <a:stretch>
                      <a:fillRect/>
                    </a:stretch>
                  </pic:blipFill>
                  <pic:spPr>
                    <a:xfrm>
                      <a:off x="0" y="0"/>
                      <a:ext cx="5486400" cy="58755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7038662, E 548406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