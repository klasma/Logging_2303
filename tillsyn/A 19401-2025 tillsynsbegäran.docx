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19401-2025 i Ragunda kommun</w:t>
      </w:r>
    </w:p>
    <w:p>
      <w:r>
        <w:t>Detta dokument behandlar höga naturvärden i avverkningsanmälan A 19401-2025 i Ragunda kommun. Denna avverkningsanmälan inkom 2025-04-22 16:15:51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rosenticka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9401-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6987836, E 587378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4585370"/>
            <wp:docPr id="2" name="Picture 2"/>
            <wp:cNvGraphicFramePr>
              <a:graphicFrameLocks noChangeAspect="1"/>
            </wp:cNvGraphicFramePr>
            <a:graphic>
              <a:graphicData uri="http://schemas.openxmlformats.org/drawingml/2006/picture">
                <pic:pic>
                  <pic:nvPicPr>
                    <pic:cNvPr id="0" name="A 19401-2025 karta knärot.png"/>
                    <pic:cNvPicPr/>
                  </pic:nvPicPr>
                  <pic:blipFill>
                    <a:blip r:embed="rId17"/>
                    <a:stretch>
                      <a:fillRect/>
                    </a:stretch>
                  </pic:blipFill>
                  <pic:spPr>
                    <a:xfrm>
                      <a:off x="0" y="0"/>
                      <a:ext cx="5486400" cy="4585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6987836, E 587378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