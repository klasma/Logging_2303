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avverkningsanmälan A 933-2023 i Ragunda kommun. Denna avverkningsanmälan inkom 2023-01-06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Fridlysta arter</w:t>
      </w:r>
    </w:p>
    <w:p>
      <w:r>
        <w:t>Följande fridlysta arter har sina livsmiljöer och växtplatser i den avverkningsanmälda skogen: tvåblad (S, §8), nattviol (§8) och gullviva (§9).</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