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41411-2024 i Ragunda kommun</w:t>
      </w:r>
    </w:p>
    <w:p>
      <w:r>
        <w:t>Detta dokument behandlar höga naturvärden i avverkningsanmälan A 41411-2024 i Ragunda kommun. Denna avverkningsanmälan inkom 2024-09-25 08:16:14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fläckporing (VU), gräddporing (VU), knärot (VU, §8), smalfotad taggsvamp (VU), doftskinn (NT), dvärgbägarlav (NT), garnlav (NT), kortskaftad ärgspik (NT), lunglav (NT), mörk kolflarnlav (NT), nordtagging (NT), svart taggsvamp (NT), vaddporing (NT), vedskivlav (NT), vedtrappmossa (NT), vitplätt (NT), bårdlav (S), dropptaggsvamp (S), korallblylav (S), mörk husmossa (S), skarp dropptaggsvamp (S), skinnlav (S), stuplav (S) och tjäder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41411-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6994054, E 550429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5.52 ha med buffertzonerna och får av detta skäl inte avverkas.</w:t>
      </w:r>
    </w:p>
    <w:p>
      <w:pPr>
        <w:pStyle w:val="Caption"/>
      </w:pPr>
      <w:r>
        <w:drawing>
          <wp:inline xmlns:a="http://schemas.openxmlformats.org/drawingml/2006/main" xmlns:pic="http://schemas.openxmlformats.org/drawingml/2006/picture">
            <wp:extent cx="5486400" cy="7699240"/>
            <wp:docPr id="2" name="Picture 2"/>
            <wp:cNvGraphicFramePr>
              <a:graphicFrameLocks noChangeAspect="1"/>
            </wp:cNvGraphicFramePr>
            <a:graphic>
              <a:graphicData uri="http://schemas.openxmlformats.org/drawingml/2006/picture">
                <pic:pic>
                  <pic:nvPicPr>
                    <pic:cNvPr id="0" name="A 41411-2024 karta knärot.png"/>
                    <pic:cNvPicPr/>
                  </pic:nvPicPr>
                  <pic:blipFill>
                    <a:blip r:embed="rId17"/>
                    <a:stretch>
                      <a:fillRect/>
                    </a:stretch>
                  </pic:blipFill>
                  <pic:spPr>
                    <a:xfrm>
                      <a:off x="0" y="0"/>
                      <a:ext cx="5486400" cy="76992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6994054, E 550429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