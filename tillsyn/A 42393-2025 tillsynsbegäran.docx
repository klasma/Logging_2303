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42393-2025 i Ragunda kommun</w:t>
      </w:r>
    </w:p>
    <w:p>
      <w:r>
        <w:t>Detta dokument behandlar höga naturvärden i avverkningsanmälan A 42393-2025 i Ragunda kommun. Denna avverkningsanmälan inkom 2025-09-05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doftticka (VU, §8), knärot (VU, §8), garnlav (NT), lunglav (NT), tallticka (NT), tretåig hackspett (NT, §4), lavskrika (§4), fläcknycklar (§8)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393-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7000862, E 521473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doftticka (VU, §8), knärot (VU, §8), tretåig hackspett (NT, §4), lavskrika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4239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7000862, E 521473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