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24431-2024 i Ragunda kommun</w:t>
      </w:r>
    </w:p>
    <w:p>
      <w:r>
        <w:t>Detta dokument behandlar höga naturvärden i avverkningsanmälan A 24431-2024 i Ragunda kommun. Denna avverkningsanmälan inkom 2024-06-14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doftskinn (NT), gammelgransskål (NT), rosenticka (NT), tretåig hackspett (NT, §4), ullticka (NT)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24431-2024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7027533, E 549479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