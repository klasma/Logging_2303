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4146-2025 i Ragunda kommun</w:t>
      </w:r>
    </w:p>
    <w:p>
      <w:r>
        <w:t>Detta dokument behandlar höga naturvärden i avverkningsanmälan A 4146-2025 i Ragunda kommun. Denna avverkningsanmälan inkom 2025-01-28 08:45:37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kopparspindling (VU), kolflarnlav (NT), lunglav (NT), dropptaggsvamp (S), dvärgtufs (S), korallblylav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146-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7031328, E 531032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4649713"/>
            <wp:docPr id="2" name="Picture 2"/>
            <wp:cNvGraphicFramePr>
              <a:graphicFrameLocks noChangeAspect="1"/>
            </wp:cNvGraphicFramePr>
            <a:graphic>
              <a:graphicData uri="http://schemas.openxmlformats.org/drawingml/2006/picture">
                <pic:pic>
                  <pic:nvPicPr>
                    <pic:cNvPr id="0" name="A 4146-2025 karta knärot.png"/>
                    <pic:cNvPicPr/>
                  </pic:nvPicPr>
                  <pic:blipFill>
                    <a:blip r:embed="rId17"/>
                    <a:stretch>
                      <a:fillRect/>
                    </a:stretch>
                  </pic:blipFill>
                  <pic:spPr>
                    <a:xfrm>
                      <a:off x="0" y="0"/>
                      <a:ext cx="5486400" cy="4649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7031328, E 531032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