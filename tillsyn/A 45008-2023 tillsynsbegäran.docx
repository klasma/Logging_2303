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45008-2023 i Ragunda kommun</w:t>
      </w:r>
    </w:p>
    <w:p>
      <w:r>
        <w:t>Detta dokument behandlar höga naturvärden i avverkningsanmälan A 45008-2023 i Ragunda kommun. Denna avverkningsanmälan inkom 2023-09-21 23:03:44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rynkskinn (VU), garnlav (NT), granticka (NT), lunglav (NT), stiftgelélav (NT), bårdlav (S), gytterlav (S), skinnlav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45008-2023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7018365, E 563933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