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34317-2025 i Ragunda kommun</w:t>
      </w:r>
    </w:p>
    <w:p>
      <w:r>
        <w:t>Detta dokument behandlar höga naturvärden i avverkningsanmälan A 34317-2025 i Ragunda kommun. Denna avverkningsanmälan inkom 2025-07-08 09:55:36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nordtagging (NT), talltita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34317-2025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7002063, E 529298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2.78 ha med buffertzonerna och får av detta skäl inte avverkas.</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34317-2025 karta knärot.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7002063, E 529298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