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10625-2024 i Ragunda kommun</w:t>
      </w:r>
    </w:p>
    <w:p>
      <w:r>
        <w:t>Detta dokument behandlar höga naturvärden i avverkningsanmälan A 10625-2024 i Ragunda kommun. Denna avverkningsanmälan inkom 2024-03-16 01:10:48 och omfattar 18,1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gräddporing (VU), knärot (VU, §8), dvärgbägarlav (NT), garnlav (NT), kolflarnlav (NT), lunglav (NT), mörk kolflarnlav (NT), nordtagging (NT), tretåig hackspett (NT, §4), vedskivlav (NT), dropptaggsvamp (S), vedticka (S), tjäder (§4)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10625-2024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6983048, E 592374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tretåig hackspett (NT, §4), tjäder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5382153"/>
            <wp:docPr id="2" name="Picture 2"/>
            <wp:cNvGraphicFramePr>
              <a:graphicFrameLocks noChangeAspect="1"/>
            </wp:cNvGraphicFramePr>
            <a:graphic>
              <a:graphicData uri="http://schemas.openxmlformats.org/drawingml/2006/picture">
                <pic:pic>
                  <pic:nvPicPr>
                    <pic:cNvPr id="0" name="A 10625-2024 karta knärot.png"/>
                    <pic:cNvPicPr/>
                  </pic:nvPicPr>
                  <pic:blipFill>
                    <a:blip r:embed="rId17"/>
                    <a:stretch>
                      <a:fillRect/>
                    </a:stretch>
                  </pic:blipFill>
                  <pic:spPr>
                    <a:xfrm>
                      <a:off x="0" y="0"/>
                      <a:ext cx="5486400" cy="53821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6983048, E 592374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