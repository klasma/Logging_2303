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25632-2025 i Ragunda kommun</w:t>
      </w:r>
    </w:p>
    <w:p>
      <w:r>
        <w:t>Detta dokument behandlar höga naturvärden i avverkningsanmälan A 25632-2025 i Ragunda kommun. Denna avverkningsanmälan inkom 2025-05-26 14:16:26 och omfattar 13,3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lunglav (NT), rödvingetrast (NT, §4), skrovellav (NT), spillkråka (NT, §4), tretåig hackspett (NT, §4), bårdlav (S), stuplav (S), svart trolldruva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25632-2025 karta.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7032257, E 532704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 rödvingetrast (NT, §4), spillkråka (NT, §4), tretåig hackspett (NT,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03649"/>
            <wp:docPr id="2" name="Picture 2"/>
            <wp:cNvGraphicFramePr>
              <a:graphicFrameLocks noChangeAspect="1"/>
            </wp:cNvGraphicFramePr>
            <a:graphic>
              <a:graphicData uri="http://schemas.openxmlformats.org/drawingml/2006/picture">
                <pic:pic>
                  <pic:nvPicPr>
                    <pic:cNvPr id="0" name="A 25632-2025 karta knärot.png"/>
                    <pic:cNvPicPr/>
                  </pic:nvPicPr>
                  <pic:blipFill>
                    <a:blip r:embed="rId17"/>
                    <a:stretch>
                      <a:fillRect/>
                    </a:stretch>
                  </pic:blipFill>
                  <pic:spPr>
                    <a:xfrm>
                      <a:off x="0" y="0"/>
                      <a:ext cx="5486400" cy="630364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7032257, E 532704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