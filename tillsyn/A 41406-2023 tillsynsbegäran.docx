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41406-2023 i Ragunda kommun</w:t>
      </w:r>
    </w:p>
    <w:p>
      <w:r>
        <w:t>Detta dokument behandlar höga naturvärden i avverkningsanmälan A 41406-2023 i Ragunda kommun. Denna avverkningsanmälan inkom 2023-09-05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dvärgbägarlav (NT), grönhjon (NT), lunglav (NT), nordtagging (NT), rosa skärelav (NT), rosenticka (NT), ullticka (NT), vitgrynig nållav (NT) och kornig nållav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41406-2023 karta.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7011993, E 569156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