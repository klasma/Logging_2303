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55404-2024 i Ragunda kommun</w:t>
      </w:r>
    </w:p>
    <w:p>
      <w:r>
        <w:t>Detta dokument behandlar höga naturvärden i avverkningsanmälan A 55404-2024 i Ragunda kommun. Denna avverkningsanmälan inkom 2024-11-26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blek lundlav (NT), garnlav (NT), kolflarnlav (NT), lunglav (NT), mörk kolflarnlav (NT), tretåig hackspett (NT, §4), ullticka (NT), vedtrappmossa (NT), vitgrynig nållav (NT), gulnål (S), norrlandslav (S), skinnlav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5404-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6998259, E 529095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